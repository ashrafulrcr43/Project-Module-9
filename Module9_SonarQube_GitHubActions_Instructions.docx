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8A" w:rsidRDefault="008A4B49">
      <w:pPr>
        <w:pStyle w:val="Title"/>
      </w:pPr>
      <w:r>
        <w:t>Module 9 Project: Integrate SonarQube with GitHub Actions for Code Quality Analysis</w:t>
      </w:r>
    </w:p>
    <w:p w:rsidR="00B6028A" w:rsidRDefault="008A4B49">
      <w:pPr>
        <w:pStyle w:val="Heading1"/>
      </w:pPr>
      <w:r>
        <w:t>Objective:</w:t>
      </w:r>
    </w:p>
    <w:p w:rsidR="00B6028A" w:rsidRDefault="008A4B49">
      <w:r>
        <w:t xml:space="preserve">Set up SonarQube with a sample project and configure GitHub Actions to automatically analyze code quality on every push. At the end, a SonarQube report should </w:t>
      </w:r>
      <w:r>
        <w:t>be generated and viewable through the dashboard.</w:t>
      </w:r>
    </w:p>
    <w:p w:rsidR="00B6028A" w:rsidRDefault="008A4B49">
      <w:pPr>
        <w:pStyle w:val="Heading1"/>
      </w:pPr>
      <w:r>
        <w:t>Project Requirements:</w:t>
      </w:r>
    </w:p>
    <w:p w:rsidR="00B6028A" w:rsidRDefault="008A4B49">
      <w:r>
        <w:t>· A sample project in Java, Python, or JavaScript (your choice).</w:t>
      </w:r>
      <w:r>
        <w:br/>
        <w:t>· GitHub repository for version control and CI setup.</w:t>
      </w:r>
    </w:p>
    <w:p w:rsidR="008A4B49" w:rsidRDefault="008A4B49" w:rsidP="008A4B49">
      <w:pPr>
        <w:pStyle w:val="ListParagraph"/>
        <w:numPr>
          <w:ilvl w:val="0"/>
          <w:numId w:val="10"/>
        </w:numPr>
      </w:pPr>
      <w:r>
        <w:t xml:space="preserve">Install </w:t>
      </w:r>
      <w:proofErr w:type="spellStart"/>
      <w:r>
        <w:t>Docker</w:t>
      </w:r>
      <w:proofErr w:type="spellEnd"/>
    </w:p>
    <w:p w:rsidR="008A4B49" w:rsidRDefault="008A4B49" w:rsidP="008A4B49">
      <w:pPr>
        <w:pStyle w:val="ListParagraph"/>
        <w:numPr>
          <w:ilvl w:val="0"/>
          <w:numId w:val="10"/>
        </w:numPr>
      </w:pPr>
      <w:r>
        <w:t xml:space="preserve">Install </w:t>
      </w:r>
      <w:proofErr w:type="spellStart"/>
      <w:r>
        <w:t>SonarQube</w:t>
      </w:r>
      <w:proofErr w:type="spellEnd"/>
    </w:p>
    <w:p w:rsidR="008A4B49" w:rsidRDefault="008A4B49" w:rsidP="008A4B4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sonarqube</w:t>
      </w:r>
      <w:proofErr w:type="spellEnd"/>
    </w:p>
    <w:p w:rsidR="008A4B49" w:rsidRDefault="008A4B49" w:rsidP="008A4B49">
      <w:pPr>
        <w:pStyle w:val="ListParagraph"/>
      </w:pPr>
      <w:proofErr w:type="gramStart"/>
      <w:r>
        <w:t>cd</w:t>
      </w:r>
      <w:proofErr w:type="gramEnd"/>
      <w:r>
        <w:t xml:space="preserve"> /opt/</w:t>
      </w:r>
      <w:proofErr w:type="spellStart"/>
      <w:r>
        <w:t>sonarqube</w:t>
      </w:r>
      <w:proofErr w:type="spellEnd"/>
    </w:p>
    <w:p w:rsidR="008A4B49" w:rsidRDefault="008A4B49" w:rsidP="008A4B49">
      <w:pPr>
        <w:pStyle w:val="ListParagraph"/>
        <w:rPr>
          <w:b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 w:rsidRPr="008A4B49">
        <w:rPr>
          <w:b/>
        </w:rPr>
        <w:t>docker-compose.yml</w:t>
      </w:r>
      <w:proofErr w:type="spellEnd"/>
    </w:p>
    <w:p w:rsidR="008A4B49" w:rsidRDefault="008A4B49" w:rsidP="008A4B49">
      <w:pPr>
        <w:pStyle w:val="ListParagraph"/>
      </w:pPr>
    </w:p>
    <w:p w:rsidR="008A4B49" w:rsidRDefault="008A4B49" w:rsidP="008A4B49">
      <w:pPr>
        <w:pStyle w:val="ListParagraph"/>
      </w:pPr>
      <w:proofErr w:type="gramStart"/>
      <w:r>
        <w:t>version</w:t>
      </w:r>
      <w:proofErr w:type="gramEnd"/>
      <w:r>
        <w:t>: "3"</w:t>
      </w:r>
    </w:p>
    <w:p w:rsidR="008A4B49" w:rsidRDefault="008A4B49" w:rsidP="008A4B49">
      <w:pPr>
        <w:pStyle w:val="ListParagraph"/>
      </w:pPr>
      <w:proofErr w:type="gramStart"/>
      <w:r>
        <w:t>services</w:t>
      </w:r>
      <w:proofErr w:type="gramEnd"/>
      <w:r>
        <w:t>:</w:t>
      </w:r>
    </w:p>
    <w:p w:rsidR="008A4B49" w:rsidRDefault="008A4B49" w:rsidP="008A4B49">
      <w:pPr>
        <w:pStyle w:val="ListParagraph"/>
      </w:pPr>
      <w:r>
        <w:t xml:space="preserve">  </w:t>
      </w:r>
      <w:proofErr w:type="spellStart"/>
      <w:proofErr w:type="gramStart"/>
      <w:r>
        <w:t>sonarqube</w:t>
      </w:r>
      <w:proofErr w:type="spellEnd"/>
      <w:proofErr w:type="gramEnd"/>
      <w:r>
        <w:t>:</w:t>
      </w:r>
    </w:p>
    <w:p w:rsidR="008A4B49" w:rsidRDefault="008A4B49" w:rsidP="008A4B49">
      <w:pPr>
        <w:pStyle w:val="ListParagraph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sonarqube:community</w:t>
      </w:r>
      <w:proofErr w:type="spellEnd"/>
    </w:p>
    <w:p w:rsidR="008A4B49" w:rsidRDefault="008A4B49" w:rsidP="008A4B49">
      <w:pPr>
        <w:pStyle w:val="ListParagraph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sonarqube</w:t>
      </w:r>
      <w:proofErr w:type="spellEnd"/>
    </w:p>
    <w:p w:rsidR="008A4B49" w:rsidRDefault="008A4B49" w:rsidP="008A4B49">
      <w:pPr>
        <w:pStyle w:val="ListParagraph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8A4B49" w:rsidRDefault="008A4B49" w:rsidP="008A4B49">
      <w:pPr>
        <w:pStyle w:val="ListParagraph"/>
      </w:pPr>
      <w:r>
        <w:t xml:space="preserve">      - "9000:9000"</w:t>
      </w:r>
    </w:p>
    <w:p w:rsidR="008A4B49" w:rsidRDefault="008A4B49" w:rsidP="008A4B49">
      <w:pPr>
        <w:pStyle w:val="ListParagraph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8A4B49" w:rsidRDefault="008A4B49" w:rsidP="008A4B49">
      <w:pPr>
        <w:pStyle w:val="ListParagraph"/>
      </w:pPr>
      <w:r>
        <w:t xml:space="preserve">      - SONAR_ES_BOOTSTRAP_CHECKS_DISABLE=true</w:t>
      </w:r>
    </w:p>
    <w:p w:rsidR="008A4B49" w:rsidRDefault="008A4B49" w:rsidP="008A4B49">
      <w:pPr>
        <w:pStyle w:val="ListParagraph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8A4B49" w:rsidRDefault="008A4B49" w:rsidP="008A4B49">
      <w:pPr>
        <w:pStyle w:val="ListParagraph"/>
      </w:pPr>
      <w:r>
        <w:t xml:space="preserve">      - </w:t>
      </w:r>
      <w:proofErr w:type="spellStart"/>
      <w:r>
        <w:t>sonarqube_data</w:t>
      </w:r>
      <w:proofErr w:type="spellEnd"/>
      <w:r>
        <w:t>:/opt/</w:t>
      </w:r>
      <w:proofErr w:type="spellStart"/>
      <w:r>
        <w:t>sonarqube</w:t>
      </w:r>
      <w:proofErr w:type="spellEnd"/>
      <w:r>
        <w:t>/data</w:t>
      </w:r>
    </w:p>
    <w:p w:rsidR="008A4B49" w:rsidRDefault="008A4B49" w:rsidP="008A4B49">
      <w:pPr>
        <w:pStyle w:val="ListParagraph"/>
      </w:pPr>
      <w:r>
        <w:t xml:space="preserve">      - </w:t>
      </w:r>
      <w:proofErr w:type="spellStart"/>
      <w:r>
        <w:t>sonarqube_logs</w:t>
      </w:r>
      <w:proofErr w:type="spellEnd"/>
      <w:r>
        <w:t>:/opt/</w:t>
      </w:r>
      <w:proofErr w:type="spellStart"/>
      <w:r>
        <w:t>sonarqube</w:t>
      </w:r>
      <w:proofErr w:type="spellEnd"/>
      <w:r>
        <w:t>/logs</w:t>
      </w:r>
    </w:p>
    <w:p w:rsidR="008A4B49" w:rsidRDefault="008A4B49" w:rsidP="008A4B49">
      <w:pPr>
        <w:pStyle w:val="ListParagraph"/>
      </w:pPr>
      <w:r>
        <w:t xml:space="preserve">      - </w:t>
      </w:r>
      <w:proofErr w:type="spellStart"/>
      <w:r>
        <w:t>sonarqube_extensions</w:t>
      </w:r>
      <w:proofErr w:type="spellEnd"/>
      <w:r>
        <w:t>:/opt/</w:t>
      </w:r>
      <w:proofErr w:type="spellStart"/>
      <w:r>
        <w:t>sonarqube</w:t>
      </w:r>
      <w:proofErr w:type="spellEnd"/>
      <w:r>
        <w:t>/extensions</w:t>
      </w:r>
    </w:p>
    <w:p w:rsidR="008A4B49" w:rsidRDefault="008A4B49" w:rsidP="008A4B49">
      <w:pPr>
        <w:pStyle w:val="ListParagraph"/>
      </w:pPr>
      <w:proofErr w:type="gramStart"/>
      <w:r>
        <w:t>volumes</w:t>
      </w:r>
      <w:proofErr w:type="gramEnd"/>
      <w:r>
        <w:t>:</w:t>
      </w:r>
    </w:p>
    <w:p w:rsidR="008A4B49" w:rsidRDefault="008A4B49" w:rsidP="008A4B49">
      <w:pPr>
        <w:pStyle w:val="ListParagraph"/>
      </w:pPr>
      <w:r>
        <w:t xml:space="preserve">  </w:t>
      </w:r>
      <w:proofErr w:type="spellStart"/>
      <w:r>
        <w:t>sonarqube_data</w:t>
      </w:r>
      <w:proofErr w:type="spellEnd"/>
      <w:r>
        <w:t>:</w:t>
      </w:r>
    </w:p>
    <w:p w:rsidR="008A4B49" w:rsidRDefault="008A4B49" w:rsidP="008A4B49">
      <w:pPr>
        <w:pStyle w:val="ListParagraph"/>
      </w:pPr>
      <w:r>
        <w:t xml:space="preserve">  </w:t>
      </w:r>
      <w:proofErr w:type="spellStart"/>
      <w:r>
        <w:t>sonarqube_logs</w:t>
      </w:r>
      <w:proofErr w:type="spellEnd"/>
      <w:r>
        <w:t>:</w:t>
      </w:r>
    </w:p>
    <w:p w:rsidR="008A4B49" w:rsidRDefault="008A4B49" w:rsidP="008A4B49">
      <w:pPr>
        <w:pStyle w:val="ListParagraph"/>
      </w:pPr>
      <w:r>
        <w:t xml:space="preserve">  </w:t>
      </w:r>
      <w:proofErr w:type="spellStart"/>
      <w:r>
        <w:t>sonarqube_extensions</w:t>
      </w:r>
      <w:proofErr w:type="spellEnd"/>
      <w:r>
        <w:t>:</w:t>
      </w:r>
    </w:p>
    <w:p w:rsidR="008A4B49" w:rsidRDefault="008A4B49">
      <w:pPr>
        <w:pStyle w:val="Heading1"/>
      </w:pPr>
      <w:proofErr w:type="spellStart"/>
      <w:proofErr w:type="gramStart"/>
      <w:r w:rsidRPr="008A4B49">
        <w:lastRenderedPageBreak/>
        <w:t>sudo</w:t>
      </w:r>
      <w:proofErr w:type="spellEnd"/>
      <w:proofErr w:type="gramEnd"/>
      <w:r w:rsidRPr="008A4B49">
        <w:t xml:space="preserve"> </w:t>
      </w:r>
      <w:proofErr w:type="spellStart"/>
      <w:r w:rsidRPr="008A4B49">
        <w:t>docker</w:t>
      </w:r>
      <w:proofErr w:type="spellEnd"/>
      <w:r w:rsidRPr="008A4B49">
        <w:t xml:space="preserve">-compose up </w:t>
      </w:r>
      <w:r>
        <w:t>–</w:t>
      </w:r>
      <w:r w:rsidRPr="008A4B49">
        <w:t>d</w:t>
      </w:r>
    </w:p>
    <w:p w:rsidR="008A4B49" w:rsidRDefault="008A4B49" w:rsidP="008A4B49">
      <w:pPr>
        <w:pStyle w:val="Heading3"/>
      </w:pPr>
      <w:r>
        <w:rPr>
          <w:rStyle w:val="Strong"/>
          <w:rFonts w:ascii="Calibri" w:hAnsi="Calibri" w:cs="Calibri"/>
          <w:b/>
          <w:bCs/>
        </w:rPr>
        <w:t>🖥</w:t>
      </w:r>
      <w:r>
        <w:rPr>
          <w:rStyle w:val="Strong"/>
          <w:b/>
          <w:bCs/>
        </w:rPr>
        <w:t xml:space="preserve"> Access </w:t>
      </w:r>
      <w:proofErr w:type="spellStart"/>
      <w:r>
        <w:rPr>
          <w:rStyle w:val="Strong"/>
          <w:b/>
          <w:bCs/>
        </w:rPr>
        <w:t>SonarQube</w:t>
      </w:r>
      <w:proofErr w:type="spellEnd"/>
      <w:r>
        <w:rPr>
          <w:rStyle w:val="Strong"/>
          <w:b/>
          <w:bCs/>
        </w:rPr>
        <w:t xml:space="preserve"> Dashboard</w:t>
      </w:r>
    </w:p>
    <w:p w:rsidR="008A4B49" w:rsidRDefault="008A4B49" w:rsidP="008A4B49">
      <w:pPr>
        <w:pStyle w:val="NormalWeb"/>
      </w:pPr>
      <w:r w:rsidRPr="008A4B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 your browser</w:t>
      </w:r>
      <w:proofErr w:type="gramStart"/>
      <w:r w:rsidRPr="008A4B4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proofErr w:type="gramEnd"/>
      <w:r>
        <w:br/>
      </w:r>
      <w:r>
        <w:rPr>
          <w:rStyle w:val="Strong"/>
        </w:rPr>
        <w:t>http://13.61.0.230:9000</w:t>
      </w:r>
    </w:p>
    <w:p w:rsidR="008A4B49" w:rsidRDefault="008A4B49" w:rsidP="008A4B49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Username</w:t>
      </w:r>
      <w:proofErr w:type="gramEnd"/>
      <w:r>
        <w:t xml:space="preserve">: </w:t>
      </w:r>
      <w:r>
        <w:rPr>
          <w:rStyle w:val="HTMLCode"/>
        </w:rPr>
        <w:t>admin</w:t>
      </w:r>
      <w:bookmarkStart w:id="0" w:name="_GoBack"/>
      <w:bookmarkEnd w:id="0"/>
    </w:p>
    <w:p w:rsidR="008A4B49" w:rsidRDefault="008A4B49" w:rsidP="008A4B49">
      <w:pPr>
        <w:pStyle w:val="NormalWeb"/>
      </w:pPr>
      <w:proofErr w:type="gramStart"/>
      <w:r>
        <w:rPr>
          <w:rFonts w:hAnsi="Symbol"/>
        </w:rPr>
        <w:t></w:t>
      </w:r>
      <w:r>
        <w:t xml:space="preserve">  Password</w:t>
      </w:r>
      <w:proofErr w:type="gramEnd"/>
      <w:r>
        <w:t xml:space="preserve">: </w:t>
      </w:r>
      <w:r>
        <w:rPr>
          <w:rStyle w:val="HTMLCode"/>
        </w:rPr>
        <w:t>admin</w:t>
      </w:r>
      <w:r>
        <w:t xml:space="preserve"> → Change password after login.</w:t>
      </w:r>
    </w:p>
    <w:p w:rsidR="008A4B49" w:rsidRDefault="008A4B49" w:rsidP="008A4B49">
      <w:pPr>
        <w:pStyle w:val="Heading1"/>
      </w:pPr>
      <w:r>
        <w:t xml:space="preserve">Create a </w:t>
      </w:r>
      <w:proofErr w:type="spellStart"/>
      <w:r>
        <w:t>SonarQube</w:t>
      </w:r>
      <w:proofErr w:type="spellEnd"/>
      <w:r>
        <w:t xml:space="preserve"> Project &amp; Token</w:t>
      </w:r>
    </w:p>
    <w:p w:rsidR="008A4B49" w:rsidRDefault="008A4B49" w:rsidP="008A4B49">
      <w:pPr>
        <w:pStyle w:val="Heading3"/>
      </w:pPr>
      <w:r>
        <w:rPr>
          <w:rStyle w:val="Strong"/>
          <w:b/>
          <w:bCs/>
        </w:rPr>
        <w:t>Create a Token</w:t>
      </w:r>
    </w:p>
    <w:p w:rsidR="008A4B49" w:rsidRDefault="008A4B49" w:rsidP="008A4B49">
      <w:pPr>
        <w:pStyle w:val="NormalWeb"/>
        <w:numPr>
          <w:ilvl w:val="0"/>
          <w:numId w:val="11"/>
        </w:numPr>
      </w:pPr>
      <w:r>
        <w:t xml:space="preserve">Go to </w:t>
      </w:r>
      <w:r>
        <w:rPr>
          <w:rStyle w:val="Strong"/>
        </w:rPr>
        <w:t>My Account</w:t>
      </w:r>
      <w:r>
        <w:t xml:space="preserve"> → </w:t>
      </w:r>
      <w:r>
        <w:rPr>
          <w:rStyle w:val="Strong"/>
        </w:rPr>
        <w:t>Security</w:t>
      </w:r>
      <w:r>
        <w:t xml:space="preserve"> → Generate a new token (e.g., 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-token</w:t>
      </w:r>
      <w:r>
        <w:t>)</w:t>
      </w:r>
    </w:p>
    <w:p w:rsidR="008A4B49" w:rsidRDefault="008A4B49" w:rsidP="008A4B49">
      <w:pPr>
        <w:pStyle w:val="NormalWeb"/>
        <w:numPr>
          <w:ilvl w:val="0"/>
          <w:numId w:val="11"/>
        </w:numPr>
      </w:pPr>
      <w:r>
        <w:t>Save this token securely.</w:t>
      </w:r>
    </w:p>
    <w:p w:rsidR="008A4B49" w:rsidRPr="008A4B49" w:rsidRDefault="008A4B49" w:rsidP="008A4B49"/>
    <w:p w:rsidR="00B6028A" w:rsidRDefault="008A4B49">
      <w:pPr>
        <w:pStyle w:val="Heading1"/>
      </w:pPr>
      <w:r>
        <w:t>Steps to Follow:</w:t>
      </w:r>
    </w:p>
    <w:p w:rsidR="00B6028A" w:rsidRDefault="008A4B49">
      <w:pPr>
        <w:pStyle w:val="Heading2"/>
      </w:pPr>
      <w:r>
        <w:t>1. Prepare the Environment</w:t>
      </w:r>
    </w:p>
    <w:p w:rsidR="00B6028A" w:rsidRDefault="008A4B49">
      <w:r>
        <w:t xml:space="preserve">· Install or access a </w:t>
      </w:r>
      <w:r>
        <w:t>SonarQube server (can be local via Docker or on a shared remote instance).</w:t>
      </w:r>
      <w:r>
        <w:br/>
        <w:t xml:space="preserve">· Set up a </w:t>
      </w:r>
      <w:proofErr w:type="spellStart"/>
      <w:r>
        <w:t>SonarQube</w:t>
      </w:r>
      <w:proofErr w:type="spellEnd"/>
      <w:r>
        <w:t xml:space="preserve"> Token for authentication.</w:t>
      </w:r>
    </w:p>
    <w:p w:rsidR="008A4B49" w:rsidRDefault="008A4B49"/>
    <w:p w:rsidR="008A4B49" w:rsidRDefault="008A4B49"/>
    <w:p w:rsidR="00B6028A" w:rsidRDefault="008A4B49">
      <w:pPr>
        <w:pStyle w:val="Heading2"/>
      </w:pPr>
      <w:r>
        <w:t>2. Create a Sample Project</w:t>
      </w:r>
    </w:p>
    <w:p w:rsidR="00B6028A" w:rsidRDefault="008A4B49">
      <w:r>
        <w:t>· Initialize a Git repository with a basic Java/Python/JS project.</w:t>
      </w:r>
      <w:r>
        <w:br/>
        <w:t>· Add at least one class/module with sim</w:t>
      </w:r>
      <w:r>
        <w:t>ple logic.</w:t>
      </w:r>
      <w:r>
        <w:br/>
        <w:t>· Include minimal test cases if possible.</w:t>
      </w:r>
    </w:p>
    <w:p w:rsidR="00B6028A" w:rsidRDefault="008A4B49">
      <w:pPr>
        <w:pStyle w:val="Heading2"/>
      </w:pPr>
      <w:r>
        <w:t>3. Configure SonarQube</w:t>
      </w:r>
    </w:p>
    <w:p w:rsidR="00B6028A" w:rsidRDefault="008A4B49">
      <w:r>
        <w:t>· Create a new project in the SonarQube dashboard.</w:t>
      </w:r>
      <w:r>
        <w:br/>
        <w:t>· Configure the project settings to get the projectKey and token.</w:t>
      </w:r>
    </w:p>
    <w:p w:rsidR="00B6028A" w:rsidRDefault="008A4B49">
      <w:pPr>
        <w:pStyle w:val="Heading2"/>
      </w:pPr>
      <w:r>
        <w:t>4. Add SonarQube Scanner Configuration</w:t>
      </w:r>
    </w:p>
    <w:p w:rsidR="00B6028A" w:rsidRDefault="008A4B49">
      <w:r>
        <w:t>· Add a configuration fi</w:t>
      </w:r>
      <w:r>
        <w:t>le (sonar-project.properties) in the root of your project.</w:t>
      </w:r>
      <w:r>
        <w:br/>
        <w:t>· Fill it with necessary fields like sonar.projectKey, sonar.host.url, and sonar.login.</w:t>
      </w:r>
    </w:p>
    <w:p w:rsidR="00B6028A" w:rsidRDefault="008A4B49">
      <w:pPr>
        <w:pStyle w:val="Heading3"/>
      </w:pPr>
      <w:r>
        <w:lastRenderedPageBreak/>
        <w:t>Sample sonar-project.properties</w:t>
      </w:r>
    </w:p>
    <w:p w:rsidR="00B6028A" w:rsidRDefault="008A4B49">
      <w:r>
        <w:t>sonar.projectKey=js-sonarqube-demo</w:t>
      </w:r>
      <w:r>
        <w:br/>
        <w:t>sonar.projectName=JS SonarQube Demo</w:t>
      </w:r>
      <w:r>
        <w:br/>
        <w:t>sonar.</w:t>
      </w:r>
      <w:r>
        <w:t>sources=.</w:t>
      </w:r>
      <w:r>
        <w:br/>
        <w:t>sonar.exclusions=**/node_modules/**</w:t>
      </w:r>
      <w:r>
        <w:br/>
        <w:t>sonar.tests=.</w:t>
      </w:r>
      <w:r>
        <w:br/>
        <w:t>sonar.test.inclusions=**/*.test.js</w:t>
      </w:r>
      <w:r>
        <w:br/>
        <w:t>sonar.javascript.lcov.reportPaths=coverage/lcov.info</w:t>
      </w:r>
      <w:r>
        <w:br/>
        <w:t>sonar.host.url=http://16.170.221.76:9000</w:t>
      </w:r>
      <w:r>
        <w:br/>
        <w:t>sonar.login=${SONAR_TOKEN}</w:t>
      </w:r>
    </w:p>
    <w:p w:rsidR="00B6028A" w:rsidRDefault="008A4B49">
      <w:pPr>
        <w:pStyle w:val="Heading2"/>
      </w:pPr>
      <w:r>
        <w:t>5. Set Up GitHub Actions Workflow</w:t>
      </w:r>
    </w:p>
    <w:p w:rsidR="00B6028A" w:rsidRDefault="008A4B49">
      <w:r>
        <w:t>Create</w:t>
      </w:r>
      <w:r>
        <w:t xml:space="preserve"> a file named `.github/workflows/sonarqube.yml` in your repo with the following content:</w:t>
      </w:r>
    </w:p>
    <w:p w:rsidR="00B6028A" w:rsidRDefault="008A4B49">
      <w:pPr>
        <w:pStyle w:val="Heading3"/>
      </w:pPr>
      <w:r>
        <w:t>GitHub Actions Workflow File</w:t>
      </w:r>
    </w:p>
    <w:p w:rsidR="00B6028A" w:rsidRDefault="008A4B49">
      <w:r>
        <w:t>name: SonarQube Analysis</w:t>
      </w:r>
      <w:r>
        <w:br/>
      </w:r>
      <w:r>
        <w:br/>
        <w:t>on:</w:t>
      </w:r>
      <w:r>
        <w:br/>
        <w:t xml:space="preserve">  push:</w:t>
      </w:r>
      <w:r>
        <w:br/>
        <w:t xml:space="preserve">    branches:</w:t>
      </w:r>
      <w:r>
        <w:br/>
        <w:t xml:space="preserve">      - main</w:t>
      </w:r>
      <w:r>
        <w:br/>
      </w:r>
      <w:r>
        <w:br/>
        <w:t>jobs:</w:t>
      </w:r>
      <w:r>
        <w:br/>
        <w:t xml:space="preserve">  sonarqube:</w:t>
      </w:r>
      <w:r>
        <w:br/>
        <w:t xml:space="preserve">    runs-on: ubuntu-latest</w:t>
      </w:r>
      <w:r>
        <w:br/>
      </w:r>
      <w:r>
        <w:br/>
        <w:t xml:space="preserve">    steps:</w:t>
      </w:r>
      <w:r>
        <w:br/>
        <w:t xml:space="preserve">    - name: Ch</w:t>
      </w:r>
      <w:r>
        <w:t>eckout code</w:t>
      </w:r>
      <w:r>
        <w:br/>
        <w:t xml:space="preserve">      uses: actions/checkout@v3</w:t>
      </w:r>
      <w:r>
        <w:br/>
      </w:r>
      <w:r>
        <w:br/>
        <w:t xml:space="preserve">    - name: Set up Node.js</w:t>
      </w:r>
      <w:r>
        <w:br/>
        <w:t xml:space="preserve">      uses: actions/setup-node@v3</w:t>
      </w:r>
      <w:r>
        <w:br/>
        <w:t xml:space="preserve">      with:</w:t>
      </w:r>
      <w:r>
        <w:br/>
        <w:t xml:space="preserve">        node-version: '18'</w:t>
      </w:r>
      <w:r>
        <w:br/>
      </w:r>
      <w:r>
        <w:br/>
        <w:t xml:space="preserve">    - name: Install dependencies</w:t>
      </w:r>
      <w:r>
        <w:br/>
        <w:t xml:space="preserve">      run: npm install</w:t>
      </w:r>
      <w:r>
        <w:br/>
      </w:r>
      <w:r>
        <w:br/>
        <w:t xml:space="preserve">    - name: Fix jest executable permission</w:t>
      </w:r>
      <w:r>
        <w:br/>
        <w:t xml:space="preserve">      run:</w:t>
      </w:r>
      <w:r>
        <w:t xml:space="preserve"> chmod +x node_modules/.bin/jest</w:t>
      </w:r>
      <w:r>
        <w:br/>
      </w:r>
      <w:r>
        <w:br/>
        <w:t xml:space="preserve">    - name: Run tests and generate coverage</w:t>
      </w:r>
      <w:r>
        <w:br/>
        <w:t xml:space="preserve">      run: ./node_modules/.bin/jest --coverage</w:t>
      </w:r>
      <w:r>
        <w:br/>
      </w:r>
      <w:r>
        <w:lastRenderedPageBreak/>
        <w:br/>
        <w:t xml:space="preserve">    - name: Download SonarQube scanner</w:t>
      </w:r>
      <w:r>
        <w:br/>
        <w:t xml:space="preserve">      run: |</w:t>
      </w:r>
      <w:r>
        <w:br/>
        <w:t xml:space="preserve">        wget https://binaries.sonarsource.com/Distribution/sonar-scanner-cli/s</w:t>
      </w:r>
      <w:r>
        <w:t>onar-scanner-cli-5.0.1.3006-linux.zip</w:t>
      </w:r>
      <w:r>
        <w:br/>
        <w:t xml:space="preserve">        unzip sonar-scanner-cli-5.0.1.3006-linux.zip</w:t>
      </w:r>
      <w:r>
        <w:br/>
      </w:r>
      <w:r>
        <w:br/>
        <w:t xml:space="preserve">    - name: Run SonarQube scanner</w:t>
      </w:r>
      <w:r>
        <w:br/>
        <w:t xml:space="preserve">      env:</w:t>
      </w:r>
      <w:r>
        <w:br/>
        <w:t xml:space="preserve">        SONAR_TOKEN: ${{ secrets.SONAR_TOKEN }}</w:t>
      </w:r>
      <w:r>
        <w:br/>
        <w:t xml:space="preserve">      run: |</w:t>
      </w:r>
      <w:r>
        <w:br/>
        <w:t xml:space="preserve">        ./sonar-scanner-5.0.1.3006-linux/bin/sonar-scanner</w:t>
      </w:r>
      <w:r>
        <w:t xml:space="preserve"> \</w:t>
      </w:r>
      <w:r>
        <w:br/>
        <w:t xml:space="preserve">          -Dsonar.projectKey=js-sonarqube-demo \</w:t>
      </w:r>
      <w:r>
        <w:br/>
        <w:t xml:space="preserve">          -Dsonar.sources=. \</w:t>
      </w:r>
      <w:r>
        <w:br/>
        <w:t xml:space="preserve">          -Dsonar.tests=. \</w:t>
      </w:r>
      <w:r>
        <w:br/>
        <w:t xml:space="preserve">          -Dsonar.test.inclusions=**/*.test.js \</w:t>
      </w:r>
      <w:r>
        <w:br/>
        <w:t xml:space="preserve">          -Dsonar.javascript.lcov.reportPaths=coverage/lcov.info \</w:t>
      </w:r>
      <w:r>
        <w:br/>
        <w:t xml:space="preserve">          -Dsonar.host.url=htt</w:t>
      </w:r>
      <w:r>
        <w:t>p://16.170.221.76:9000 \</w:t>
      </w:r>
      <w:r>
        <w:br/>
        <w:t xml:space="preserve">          -Dsonar.login=$SONAR_TOKEN</w:t>
      </w:r>
    </w:p>
    <w:p w:rsidR="00B6028A" w:rsidRDefault="008A4B49">
      <w:pPr>
        <w:pStyle w:val="Heading2"/>
      </w:pPr>
      <w:r>
        <w:t>6. Run the Workflow</w:t>
      </w:r>
    </w:p>
    <w:p w:rsidR="00B6028A" w:rsidRDefault="008A4B49">
      <w:r>
        <w:t>Push your changes to GitHub to trigger the workflow automatically.</w:t>
      </w:r>
      <w:r>
        <w:br/>
        <w:t>Verify that GitHub Actions runs and connects with SonarQube.</w:t>
      </w:r>
    </w:p>
    <w:p w:rsidR="00B6028A" w:rsidRDefault="008A4B49">
      <w:pPr>
        <w:pStyle w:val="Heading2"/>
      </w:pPr>
      <w:r>
        <w:t>7. Verify the Report</w:t>
      </w:r>
    </w:p>
    <w:p w:rsidR="00B6028A" w:rsidRDefault="008A4B49">
      <w:r>
        <w:t>After a successful workfl</w:t>
      </w:r>
      <w:r>
        <w:t>ow run, open the SonarQube dashboard and check for:</w:t>
      </w:r>
      <w:r>
        <w:br/>
        <w:t>· Bugs</w:t>
      </w:r>
      <w:r>
        <w:br/>
        <w:t>· Code Smells</w:t>
      </w:r>
      <w:r>
        <w:br/>
        <w:t>· Test Coverage</w:t>
      </w:r>
      <w:r>
        <w:br/>
        <w:t>· Maintainability Score</w:t>
      </w:r>
    </w:p>
    <w:p w:rsidR="00B6028A" w:rsidRDefault="008A4B49">
      <w:pPr>
        <w:pStyle w:val="Heading2"/>
      </w:pPr>
      <w:r>
        <w:t>8. Submit</w:t>
      </w:r>
    </w:p>
    <w:p w:rsidR="00B6028A" w:rsidRDefault="008A4B49">
      <w:r>
        <w:t>· Share the GitHub repository link.</w:t>
      </w:r>
      <w:r>
        <w:br/>
        <w:t>· Share a screenshot of the SonarQube report dashboard.</w:t>
      </w:r>
    </w:p>
    <w:p w:rsidR="00B6028A" w:rsidRDefault="008A4B49">
      <w:pPr>
        <w:pStyle w:val="Heading2"/>
      </w:pPr>
      <w:r>
        <w:t>Additional Notes</w:t>
      </w:r>
    </w:p>
    <w:p w:rsidR="00B6028A" w:rsidRDefault="008A4B49">
      <w:r>
        <w:t>If you encounter `Permis</w:t>
      </w:r>
      <w:r>
        <w:t>sion denied` errors running Jest in GitHub Actions, add a step to fix permissions as shown above.</w:t>
      </w:r>
      <w:r>
        <w:br/>
        <w:t>Use `chmod +x node_modules/.bin/jest` before running Jest.</w:t>
      </w:r>
      <w:r>
        <w:br/>
        <w:t>Run Jest tests using `./node_modules/.bin/jest --coverage` to avoid path issues.</w:t>
      </w:r>
    </w:p>
    <w:sectPr w:rsidR="00B602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4567C2"/>
    <w:multiLevelType w:val="hybridMultilevel"/>
    <w:tmpl w:val="B2BC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A403A"/>
    <w:multiLevelType w:val="multilevel"/>
    <w:tmpl w:val="4848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B49"/>
    <w:rsid w:val="00AA1D8D"/>
    <w:rsid w:val="00B47730"/>
    <w:rsid w:val="00B6028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A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4B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A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4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92B14D-5F7A-44D0-9DC0-DD6B108F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Server-Room</cp:lastModifiedBy>
  <cp:revision>2</cp:revision>
  <dcterms:created xsi:type="dcterms:W3CDTF">2013-12-23T23:15:00Z</dcterms:created>
  <dcterms:modified xsi:type="dcterms:W3CDTF">2025-06-01T10:05:00Z</dcterms:modified>
  <cp:category/>
</cp:coreProperties>
</file>